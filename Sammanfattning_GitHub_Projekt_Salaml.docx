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F2304A" w14:textId="77777777" w:rsidR="00EC74FB" w:rsidRDefault="00000000">
      <w:pPr>
        <w:pStyle w:val="Rubrik1"/>
      </w:pPr>
      <w:r>
        <w:t>ملخص الخطوات – Sammanfattning av stegen</w:t>
      </w:r>
    </w:p>
    <w:p w14:paraId="35334440" w14:textId="77777777" w:rsidR="00EC74FB" w:rsidRDefault="00000000">
      <w:pPr>
        <w:pStyle w:val="Rubrik2"/>
      </w:pPr>
      <w:r>
        <w:t>🇸🇦 بالعربية:</w:t>
      </w:r>
    </w:p>
    <w:p w14:paraId="0ACE1C07" w14:textId="77777777" w:rsidR="00EC74FB" w:rsidRDefault="00000000">
      <w:r>
        <w:br/>
        <w:t>1. فتحتِ مشروع goods-online من GitHub.</w:t>
      </w:r>
      <w:r>
        <w:br/>
        <w:t>2. نسختِ رابط الكود (HTTPS).</w:t>
      </w:r>
      <w:r>
        <w:br/>
        <w:t>3. فتحتي VS Code، وعملتي Clone Repository باستخدام الرابط.</w:t>
      </w:r>
      <w:r>
        <w:br/>
        <w:t>4. فتحتي المجلد goods-online.</w:t>
      </w:r>
      <w:r>
        <w:br/>
        <w:t>5. نقلتِ ملف البيانات ecommerce_sales.csv إلى مجلد data.</w:t>
      </w:r>
      <w:r>
        <w:br/>
        <w:t>6. فتحتِ الملف notebooks/report.ipynb.</w:t>
      </w:r>
      <w:r>
        <w:br/>
        <w:t>7. اخترتِ بيئة التشغيل base (Python 3.13.5).</w:t>
      </w:r>
      <w:r>
        <w:br/>
        <w:t>8. أنشأتِ فرع جديد باسم salam-intakt-per-kategori.</w:t>
      </w:r>
      <w:r>
        <w:br/>
        <w:t>9. كتبتِ دالة جديدة في src/metrics.py لحساب الإيرادات حسب الفئة:</w:t>
      </w:r>
      <w:r>
        <w:br/>
        <w:t xml:space="preserve">   def revenue_by_category(df):</w:t>
      </w:r>
      <w:r>
        <w:br/>
        <w:t xml:space="preserve">       grouped = df.groupby("category")["revenue"].sum()</w:t>
      </w:r>
      <w:r>
        <w:br/>
        <w:t xml:space="preserve">       return grouped.to_dict()</w:t>
      </w:r>
      <w:r>
        <w:br/>
        <w:t>10. استوردتِ الدالة في report.ipynb، قرأتِ البيانات، وشغلتِ الدالة.</w:t>
      </w:r>
      <w:r>
        <w:br/>
        <w:t>11. تأكدتِ من أن النتيجة ظهرت كـ dictionary (لكل فئة قيمة الإيراد).</w:t>
      </w:r>
      <w:r>
        <w:br/>
        <w:t>12. عملتِ git add, git commit, و git push إلى فرعك الخاص.</w:t>
      </w:r>
      <w:r>
        <w:br/>
        <w:t>13. على GitHub، أنشأتِ Pull Request بعنوان Added Intäkt per kategori analysis.</w:t>
      </w:r>
      <w:r>
        <w:br/>
      </w:r>
    </w:p>
    <w:p w14:paraId="2015E4AE" w14:textId="77777777" w:rsidR="00EC74FB" w:rsidRDefault="00000000">
      <w:pPr>
        <w:pStyle w:val="Rubrik2"/>
      </w:pPr>
      <w:r>
        <w:t>🇸🇪 På svenska:</w:t>
      </w:r>
    </w:p>
    <w:p w14:paraId="02F29A2B" w14:textId="77777777" w:rsidR="00EC74FB" w:rsidRDefault="00000000">
      <w:r>
        <w:br/>
        <w:t>1. Du öppnade projektet goods-online från GitHub.</w:t>
      </w:r>
      <w:r>
        <w:br/>
        <w:t>2. Du kopierade HTTPS-länken.</w:t>
      </w:r>
      <w:r>
        <w:br/>
        <w:t>3. I VS Code gjorde du Clone Repository med länken.</w:t>
      </w:r>
      <w:r>
        <w:br/>
        <w:t>4. Du öppnade mappen goods-online.</w:t>
      </w:r>
      <w:r>
        <w:br/>
        <w:t>5. Du flyttade filen ecommerce_sales.csv till mappen data.</w:t>
      </w:r>
      <w:r>
        <w:br/>
        <w:t>6. Du öppnade notebooks/report.ipynb.</w:t>
      </w:r>
      <w:r>
        <w:br/>
        <w:t>7. Du valde miljön base (Python 3.13.5).</w:t>
      </w:r>
      <w:r>
        <w:br/>
        <w:t>8. Du skapade en ny branch som heter salam-intakt-per-kategori.</w:t>
      </w:r>
      <w:r>
        <w:br/>
        <w:t>9. Du skrev en ny funktion i src/metrics.py för att beräkna intäkter per kategori:</w:t>
      </w:r>
      <w:r>
        <w:br/>
        <w:t xml:space="preserve">   def revenue_by_category(df):</w:t>
      </w:r>
      <w:r>
        <w:br/>
        <w:t xml:space="preserve">       grouped = df.groupby("category")["revenue"].sum()</w:t>
      </w:r>
      <w:r>
        <w:br/>
        <w:t xml:space="preserve">       return grouped.to_dict()</w:t>
      </w:r>
      <w:r>
        <w:br/>
        <w:t>10. Du importerade funktionen i report.ipynb, läste in datan och körde funktionen.</w:t>
      </w:r>
      <w:r>
        <w:br/>
        <w:t>11. Resultatet visades som ett dictionary (kategori → intäkt).</w:t>
      </w:r>
      <w:r>
        <w:br/>
        <w:t>12. Du körde git add, git commit och git push till din branch.</w:t>
      </w:r>
      <w:r>
        <w:br/>
        <w:t>13. På GitHub skapade du en Pull Request med titeln Added Intäkt per kategori analysis.</w:t>
      </w:r>
      <w:r>
        <w:br/>
      </w:r>
    </w:p>
    <w:sectPr w:rsidR="00EC74F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reradlist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reradlist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Punktlista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Punktlista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rerad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Punktlist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11363512">
    <w:abstractNumId w:val="8"/>
  </w:num>
  <w:num w:numId="2" w16cid:durableId="1399090326">
    <w:abstractNumId w:val="6"/>
  </w:num>
  <w:num w:numId="3" w16cid:durableId="360280044">
    <w:abstractNumId w:val="5"/>
  </w:num>
  <w:num w:numId="4" w16cid:durableId="362947661">
    <w:abstractNumId w:val="4"/>
  </w:num>
  <w:num w:numId="5" w16cid:durableId="1543060178">
    <w:abstractNumId w:val="7"/>
  </w:num>
  <w:num w:numId="6" w16cid:durableId="770273263">
    <w:abstractNumId w:val="3"/>
  </w:num>
  <w:num w:numId="7" w16cid:durableId="1913269082">
    <w:abstractNumId w:val="2"/>
  </w:num>
  <w:num w:numId="8" w16cid:durableId="272370171">
    <w:abstractNumId w:val="1"/>
  </w:num>
  <w:num w:numId="9" w16cid:durableId="1858150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3348B"/>
    <w:rsid w:val="0015074B"/>
    <w:rsid w:val="0029639D"/>
    <w:rsid w:val="00326F90"/>
    <w:rsid w:val="00AA1D8D"/>
    <w:rsid w:val="00B47730"/>
    <w:rsid w:val="00CB0664"/>
    <w:rsid w:val="00EC61C9"/>
    <w:rsid w:val="00EC74FB"/>
    <w:rsid w:val="00F43FC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7ADFD1A"/>
  <w14:defaultImageDpi w14:val="300"/>
  <w15:docId w15:val="{E07C62CF-D7FF-44C0-9522-2F37CADE2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Rubrik1">
    <w:name w:val="heading 1"/>
    <w:basedOn w:val="Normal"/>
    <w:next w:val="Normal"/>
    <w:link w:val="Rubri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E618BF"/>
  </w:style>
  <w:style w:type="paragraph" w:styleId="Sidfot">
    <w:name w:val="footer"/>
    <w:basedOn w:val="Normal"/>
    <w:link w:val="Sidfot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E618BF"/>
  </w:style>
  <w:style w:type="paragraph" w:styleId="Ingetavstnd">
    <w:name w:val="No Spacing"/>
    <w:uiPriority w:val="1"/>
    <w:qFormat/>
    <w:rsid w:val="00FC693F"/>
    <w:pPr>
      <w:spacing w:after="0" w:line="240" w:lineRule="auto"/>
    </w:pPr>
  </w:style>
  <w:style w:type="character" w:customStyle="1" w:styleId="Rubrik1Char">
    <w:name w:val="Rubrik 1 Char"/>
    <w:basedOn w:val="Standardstycketeckensnitt"/>
    <w:link w:val="Rubri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Rubrik2Char">
    <w:name w:val="Rubrik 2 Char"/>
    <w:basedOn w:val="Standardstycketeckensnitt"/>
    <w:link w:val="Rubri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Rubrik">
    <w:name w:val="Title"/>
    <w:basedOn w:val="Normal"/>
    <w:next w:val="Normal"/>
    <w:link w:val="Rubrik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styck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rdtext">
    <w:name w:val="Body Text"/>
    <w:basedOn w:val="Normal"/>
    <w:link w:val="BrdtextChar"/>
    <w:uiPriority w:val="99"/>
    <w:unhideWhenUsed/>
    <w:rsid w:val="00AA1D8D"/>
    <w:pPr>
      <w:spacing w:after="120"/>
    </w:pPr>
  </w:style>
  <w:style w:type="character" w:customStyle="1" w:styleId="BrdtextChar">
    <w:name w:val="Brödtext Char"/>
    <w:basedOn w:val="Standardstycketeckensnitt"/>
    <w:link w:val="Brdtext"/>
    <w:uiPriority w:val="99"/>
    <w:rsid w:val="00AA1D8D"/>
  </w:style>
  <w:style w:type="paragraph" w:styleId="Brdtext2">
    <w:name w:val="Body Text 2"/>
    <w:basedOn w:val="Normal"/>
    <w:link w:val="Brdtext2Char"/>
    <w:uiPriority w:val="99"/>
    <w:unhideWhenUsed/>
    <w:rsid w:val="00AA1D8D"/>
    <w:pPr>
      <w:spacing w:after="120" w:line="480" w:lineRule="auto"/>
    </w:pPr>
  </w:style>
  <w:style w:type="character" w:customStyle="1" w:styleId="Brdtext2Char">
    <w:name w:val="Brödtext 2 Char"/>
    <w:basedOn w:val="Standardstycketeckensnitt"/>
    <w:link w:val="Brdtext2"/>
    <w:uiPriority w:val="99"/>
    <w:rsid w:val="00AA1D8D"/>
  </w:style>
  <w:style w:type="paragraph" w:styleId="Brdtext3">
    <w:name w:val="Body Text 3"/>
    <w:basedOn w:val="Normal"/>
    <w:link w:val="Brd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rdtext3Char">
    <w:name w:val="Brödtext 3 Char"/>
    <w:basedOn w:val="Standardstycketeckensnitt"/>
    <w:link w:val="Brdtext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Punktlista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Punktlista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Punktlista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reradlist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reradlist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reradlist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fortstt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fortstt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fortstt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text">
    <w:name w:val="macro"/>
    <w:link w:val="Mak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textChar">
    <w:name w:val="Makrotext Char"/>
    <w:basedOn w:val="Standardstycketeckensnitt"/>
    <w:link w:val="Makrotext"/>
    <w:uiPriority w:val="99"/>
    <w:rsid w:val="0029639D"/>
    <w:rPr>
      <w:rFonts w:ascii="Courier" w:hAnsi="Courier"/>
      <w:sz w:val="20"/>
      <w:szCs w:val="20"/>
    </w:rPr>
  </w:style>
  <w:style w:type="paragraph" w:styleId="Citat">
    <w:name w:val="Quote"/>
    <w:basedOn w:val="Normal"/>
    <w:next w:val="Normal"/>
    <w:link w:val="CitatChar"/>
    <w:uiPriority w:val="29"/>
    <w:qFormat/>
    <w:rsid w:val="00FC693F"/>
    <w:rPr>
      <w:i/>
      <w:iCs/>
      <w:color w:val="000000" w:themeColor="text1"/>
    </w:rPr>
  </w:style>
  <w:style w:type="character" w:customStyle="1" w:styleId="CitatChar">
    <w:name w:val="Citat Char"/>
    <w:basedOn w:val="Standardstycketeckensnitt"/>
    <w:link w:val="Citat"/>
    <w:uiPriority w:val="29"/>
    <w:rsid w:val="00FC693F"/>
    <w:rPr>
      <w:i/>
      <w:iCs/>
      <w:color w:val="000000" w:themeColor="text1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krivning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ark">
    <w:name w:val="Strong"/>
    <w:basedOn w:val="Standardstycketeckensnitt"/>
    <w:uiPriority w:val="22"/>
    <w:qFormat/>
    <w:rsid w:val="00FC693F"/>
    <w:rPr>
      <w:b/>
      <w:bCs/>
    </w:rPr>
  </w:style>
  <w:style w:type="character" w:styleId="Betoning">
    <w:name w:val="Emphasis"/>
    <w:basedOn w:val="Standardstycketeckensnitt"/>
    <w:uiPriority w:val="20"/>
    <w:qFormat/>
    <w:rsid w:val="00FC693F"/>
    <w:rPr>
      <w:i/>
      <w:iCs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FC693F"/>
    <w:rPr>
      <w:b/>
      <w:bCs/>
      <w:i/>
      <w:iCs/>
      <w:color w:val="4F81BD" w:themeColor="accent1"/>
    </w:rPr>
  </w:style>
  <w:style w:type="character" w:styleId="Diskretbetoning">
    <w:name w:val="Subtle Emphasis"/>
    <w:basedOn w:val="Standardstycketeckensnitt"/>
    <w:uiPriority w:val="19"/>
    <w:qFormat/>
    <w:rsid w:val="00FC693F"/>
    <w:rPr>
      <w:i/>
      <w:iCs/>
      <w:color w:val="808080" w:themeColor="text1" w:themeTint="7F"/>
    </w:rPr>
  </w:style>
  <w:style w:type="character" w:styleId="Starkbetoning">
    <w:name w:val="Intense Emphasis"/>
    <w:basedOn w:val="Standardstycketeckensnitt"/>
    <w:uiPriority w:val="21"/>
    <w:qFormat/>
    <w:rsid w:val="00FC693F"/>
    <w:rPr>
      <w:b/>
      <w:bCs/>
      <w:i/>
      <w:iCs/>
      <w:color w:val="4F81BD" w:themeColor="accent1"/>
    </w:rPr>
  </w:style>
  <w:style w:type="character" w:styleId="Diskretreferens">
    <w:name w:val="Subtle Reference"/>
    <w:basedOn w:val="Standardstycketeckensnitt"/>
    <w:uiPriority w:val="31"/>
    <w:qFormat/>
    <w:rsid w:val="00FC693F"/>
    <w:rPr>
      <w:smallCaps/>
      <w:color w:val="C0504D" w:themeColor="accent2"/>
      <w:u w:val="single"/>
    </w:rPr>
  </w:style>
  <w:style w:type="character" w:styleId="Starkreferens">
    <w:name w:val="Intense Reference"/>
    <w:basedOn w:val="Standardstycketeckensnit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kenstitel">
    <w:name w:val="Book Title"/>
    <w:basedOn w:val="Standardstycketeckensnitt"/>
    <w:uiPriority w:val="33"/>
    <w:qFormat/>
    <w:rsid w:val="00FC693F"/>
    <w:rPr>
      <w:b/>
      <w:bCs/>
      <w:smallCaps/>
      <w:spacing w:val="5"/>
    </w:r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FC693F"/>
    <w:pPr>
      <w:outlineLvl w:val="9"/>
    </w:pPr>
  </w:style>
  <w:style w:type="table" w:styleId="Tabellrutnt">
    <w:name w:val="Table Grid"/>
    <w:basedOn w:val="Normaltabel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jusskuggning">
    <w:name w:val="Light Shading"/>
    <w:basedOn w:val="Normaltabel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jusskuggning-dekorfrg1">
    <w:name w:val="Light Shading Accent 1"/>
    <w:basedOn w:val="Normaltabel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jusskuggning-dekorfrg2">
    <w:name w:val="Light Shading Accent 2"/>
    <w:basedOn w:val="Normaltabel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jusskuggning-dekorfrg3">
    <w:name w:val="Light Shading Accent 3"/>
    <w:basedOn w:val="Normaltabel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jusskuggning-dekorfrg4">
    <w:name w:val="Light Shading Accent 4"/>
    <w:basedOn w:val="Normaltabel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jusskuggning-dekorfrg5">
    <w:name w:val="Light Shading Accent 5"/>
    <w:basedOn w:val="Normaltabel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jusskuggning-dekorfrg6">
    <w:name w:val="Light Shading Accent 6"/>
    <w:basedOn w:val="Normaltabel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juslista">
    <w:name w:val="Light List"/>
    <w:basedOn w:val="Normaltabel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juslista-dekorfrg1">
    <w:name w:val="Light List Accent 1"/>
    <w:basedOn w:val="Normaltabel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juslista-dekorfrg2">
    <w:name w:val="Light List Accent 2"/>
    <w:basedOn w:val="Normaltabel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juslista-dekorfrg3">
    <w:name w:val="Light List Accent 3"/>
    <w:basedOn w:val="Normaltabel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juslista-dekorfrg4">
    <w:name w:val="Light List Accent 4"/>
    <w:basedOn w:val="Normaltabel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juslista-dekorfrg5">
    <w:name w:val="Light List Accent 5"/>
    <w:basedOn w:val="Normaltabel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juslista-dekorfrg6">
    <w:name w:val="Light List Accent 6"/>
    <w:basedOn w:val="Normaltabel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justrutnt">
    <w:name w:val="Light Grid"/>
    <w:basedOn w:val="Normaltabel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justrutnt-dekorfrg1">
    <w:name w:val="Light Grid Accent 1"/>
    <w:basedOn w:val="Normaltabel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justrutnt-dekorfrg2">
    <w:name w:val="Light Grid Accent 2"/>
    <w:basedOn w:val="Normaltabel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justrutnt-dekorfrg3">
    <w:name w:val="Light Grid Accent 3"/>
    <w:basedOn w:val="Normaltabel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justrutnt-dekorfrg4">
    <w:name w:val="Light Grid Accent 4"/>
    <w:basedOn w:val="Normaltabel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justrutnt-dekorfrg5">
    <w:name w:val="Light Grid Accent 5"/>
    <w:basedOn w:val="Normaltabel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justrutnt-dekorfrg6">
    <w:name w:val="Light Grid Accent 6"/>
    <w:basedOn w:val="Normaltabel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llanmrkskuggning1">
    <w:name w:val="Medium Shading 1"/>
    <w:basedOn w:val="Normaltabel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llanmrkskuggning1-dekorfrg1">
    <w:name w:val="Medium Shading 1 Accent 1"/>
    <w:basedOn w:val="Normaltabel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llanmrkskuggning1-dekorfrg2">
    <w:name w:val="Medium Shading 1 Accent 2"/>
    <w:basedOn w:val="Normaltabel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llanmrkskuggning1-dekorfrg3">
    <w:name w:val="Medium Shading 1 Accent 3"/>
    <w:basedOn w:val="Normaltabel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llanmrkskuggning1-dekorfrg4">
    <w:name w:val="Medium Shading 1 Accent 4"/>
    <w:basedOn w:val="Normaltabel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llanmrkskuggning1-dekorfrg5">
    <w:name w:val="Medium Shading 1 Accent 5"/>
    <w:basedOn w:val="Normaltabel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llanmrkskuggning1-dekorfrg6">
    <w:name w:val="Medium Shading 1 Accent 6"/>
    <w:basedOn w:val="Normaltabel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llanmrkskuggning2">
    <w:name w:val="Medium Shading 2"/>
    <w:basedOn w:val="Normaltabel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llanmrkskuggning2-dekorfrg1">
    <w:name w:val="Medium Shading 2 Accent 1"/>
    <w:basedOn w:val="Normaltabel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llanmrkskuggning2-dekorfrg2">
    <w:name w:val="Medium Shading 2 Accent 2"/>
    <w:basedOn w:val="Normaltabel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llanmrkskuggning2-dekorfrg3">
    <w:name w:val="Medium Shading 2 Accent 3"/>
    <w:basedOn w:val="Normaltabel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llanmrkskuggning2-dekorfrg4">
    <w:name w:val="Medium Shading 2 Accent 4"/>
    <w:basedOn w:val="Normaltabel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llanmrkskuggning2-dekorfrg5">
    <w:name w:val="Medium Shading 2 Accent 5"/>
    <w:basedOn w:val="Normaltabel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llanmrkskuggning2-dekorfrg6">
    <w:name w:val="Medium Shading 2 Accent 6"/>
    <w:basedOn w:val="Normaltabel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llanmrklista1">
    <w:name w:val="Medium List 1"/>
    <w:basedOn w:val="Normaltabel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llanmrklista1-dekorfrg1">
    <w:name w:val="Medium List 1 Accent 1"/>
    <w:basedOn w:val="Normaltabel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llanmrklista1-dekorfrg2">
    <w:name w:val="Medium List 1 Accent 2"/>
    <w:basedOn w:val="Normaltabel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llanmrklista1-dekorfrg3">
    <w:name w:val="Medium List 1 Accent 3"/>
    <w:basedOn w:val="Normaltabel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llanmrklista1-dekorfrg4">
    <w:name w:val="Medium List 1 Accent 4"/>
    <w:basedOn w:val="Normaltabel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llanmrklista1-dekorfrg5">
    <w:name w:val="Medium List 1 Accent 5"/>
    <w:basedOn w:val="Normaltabel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llanmrklista1-dekorfrg6">
    <w:name w:val="Medium List 1 Accent 6"/>
    <w:basedOn w:val="Normaltabel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llanmrklista2">
    <w:name w:val="Medium List 2"/>
    <w:basedOn w:val="Normaltabel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llanmrklista2-dekorfrg1">
    <w:name w:val="Medium List 2 Accent 1"/>
    <w:basedOn w:val="Normaltabel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llanmrklista2-dekorfrg2">
    <w:name w:val="Medium List 2 Accent 2"/>
    <w:basedOn w:val="Normaltabel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llanmrklista2-dekorfrg3">
    <w:name w:val="Medium List 2 Accent 3"/>
    <w:basedOn w:val="Normaltabel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llanmrklista2-dekorfrg4">
    <w:name w:val="Medium List 2 Accent 4"/>
    <w:basedOn w:val="Normaltabel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llanmrklista2-dekorfrg5">
    <w:name w:val="Medium List 2 Accent 5"/>
    <w:basedOn w:val="Normaltabel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llanmrklista2-dekorfrg6">
    <w:name w:val="Medium List 2 Accent 6"/>
    <w:basedOn w:val="Normaltabel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llanmrktrutnt1">
    <w:name w:val="Medium Grid 1"/>
    <w:basedOn w:val="Normaltabel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llanmrktrutnt1-dekorfrg1">
    <w:name w:val="Medium Grid 1 Accent 1"/>
    <w:basedOn w:val="Normaltabel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llanmrktrutnt1-dekorfrg2">
    <w:name w:val="Medium Grid 1 Accent 2"/>
    <w:basedOn w:val="Normaltabel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llanmrktrutnt1-dekorfrg3">
    <w:name w:val="Medium Grid 1 Accent 3"/>
    <w:basedOn w:val="Normaltabel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llanmrktrutnt1-dekorfrg4">
    <w:name w:val="Medium Grid 1 Accent 4"/>
    <w:basedOn w:val="Normaltabel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llanmrktrutnt1-dekorfrg5">
    <w:name w:val="Medium Grid 1 Accent 5"/>
    <w:basedOn w:val="Normaltabel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llanmrktrutnt1-dekorfrg6">
    <w:name w:val="Medium Grid 1 Accent 6"/>
    <w:basedOn w:val="Normaltabel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llanmrktrutnt2">
    <w:name w:val="Medium Grid 2"/>
    <w:basedOn w:val="Normaltabel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llanmrktrutnt2-dekorfrg1">
    <w:name w:val="Medium Grid 2 Accent 1"/>
    <w:basedOn w:val="Normaltabel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llanmrktrutnt2-dekorfrg2">
    <w:name w:val="Medium Grid 2 Accent 2"/>
    <w:basedOn w:val="Normaltabel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llanmrktrutnt2-dekorfrg3">
    <w:name w:val="Medium Grid 2 Accent 3"/>
    <w:basedOn w:val="Normaltabel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llanmrktrutnt2-dekorfrg4">
    <w:name w:val="Medium Grid 2 Accent 4"/>
    <w:basedOn w:val="Normaltabel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llanmrktrutnt2-dekorfrg5">
    <w:name w:val="Medium Grid 2 Accent 5"/>
    <w:basedOn w:val="Normaltabel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llanmrktrutnt2-dekorfrg6">
    <w:name w:val="Medium Grid 2 Accent 6"/>
    <w:basedOn w:val="Normaltabel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llanmrktrutnt3">
    <w:name w:val="Medium Grid 3"/>
    <w:basedOn w:val="Normaltabel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llanmrktrutnt3-dekorfrg1">
    <w:name w:val="Medium Grid 3 Accent 1"/>
    <w:basedOn w:val="Normaltabel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llanmrktrutnt3-dekorfrg2">
    <w:name w:val="Medium Grid 3 Accent 2"/>
    <w:basedOn w:val="Normaltabel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llanmrktrutnt3-dekorfrg3">
    <w:name w:val="Medium Grid 3 Accent 3"/>
    <w:basedOn w:val="Normaltabel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llanmrktrutnt3-dekorfrg4">
    <w:name w:val="Medium Grid 3 Accent 4"/>
    <w:basedOn w:val="Normaltabel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llanmrktrutnt3-dekorfrg5">
    <w:name w:val="Medium Grid 3 Accent 5"/>
    <w:basedOn w:val="Normaltabel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llanmrktrutnt3-dekorfrg6">
    <w:name w:val="Medium Grid 3 Accent 6"/>
    <w:basedOn w:val="Normaltabel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rklista">
    <w:name w:val="Dark List"/>
    <w:basedOn w:val="Normaltabel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rklista-dekorfrg1">
    <w:name w:val="Dark List Accent 1"/>
    <w:basedOn w:val="Normaltabel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Mrklista-dekorfrg2">
    <w:name w:val="Dark List Accent 2"/>
    <w:basedOn w:val="Normaltabel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Mrklista-dekorfrg3">
    <w:name w:val="Dark List Accent 3"/>
    <w:basedOn w:val="Normaltabel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Mrklista-dekorfrg4">
    <w:name w:val="Dark List Accent 4"/>
    <w:basedOn w:val="Normaltabel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Mrklista-dekorfrg5">
    <w:name w:val="Dark List Accent 5"/>
    <w:basedOn w:val="Normaltabel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Mrklista-dekorfrg6">
    <w:name w:val="Dark List Accent 6"/>
    <w:basedOn w:val="Normaltabel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Frgadskuggning">
    <w:name w:val="Colorful Shading"/>
    <w:basedOn w:val="Normaltabel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rgadskuggning-dekorfrg1">
    <w:name w:val="Colorful Shading Accent 1"/>
    <w:basedOn w:val="Normaltabel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rgadskuggning-dekorfrg2">
    <w:name w:val="Colorful Shading Accent 2"/>
    <w:basedOn w:val="Normaltabel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rgadskuggning-dekorfrg3">
    <w:name w:val="Colorful Shading Accent 3"/>
    <w:basedOn w:val="Normaltabel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rgadskuggning-dekorfrg4">
    <w:name w:val="Colorful Shading Accent 4"/>
    <w:basedOn w:val="Normaltabel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rgadskuggning-dekorfrg5">
    <w:name w:val="Colorful Shading Accent 5"/>
    <w:basedOn w:val="Normaltabel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rgadskuggning-dekorfrg6">
    <w:name w:val="Colorful Shading Accent 6"/>
    <w:basedOn w:val="Normaltabel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rgadlista">
    <w:name w:val="Colorful List"/>
    <w:basedOn w:val="Normaltabel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rgadlista-dekorfrg1">
    <w:name w:val="Colorful List Accent 1"/>
    <w:basedOn w:val="Normaltabel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rgadlista-dekorfrg2">
    <w:name w:val="Colorful List Accent 2"/>
    <w:basedOn w:val="Normaltabel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rgadlista-dekorfrg3">
    <w:name w:val="Colorful List Accent 3"/>
    <w:basedOn w:val="Normaltabel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rgadlista-dekorfrg4">
    <w:name w:val="Colorful List Accent 4"/>
    <w:basedOn w:val="Normaltabel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rgadlista-dekorfrg5">
    <w:name w:val="Colorful List Accent 5"/>
    <w:basedOn w:val="Normaltabel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rgadlista-dekorfrg6">
    <w:name w:val="Colorful List Accent 6"/>
    <w:basedOn w:val="Normaltabel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rgatrutnt">
    <w:name w:val="Colorful Grid"/>
    <w:basedOn w:val="Normaltabel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rgatrutnt-dekorfrg1">
    <w:name w:val="Colorful Grid Accent 1"/>
    <w:basedOn w:val="Normaltabel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rgatrutnt-dekorfrg2">
    <w:name w:val="Colorful Grid Accent 2"/>
    <w:basedOn w:val="Normaltabel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rgatrutnt-dekorfrg3">
    <w:name w:val="Colorful Grid Accent 3"/>
    <w:basedOn w:val="Normaltabel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rgatrutnt-dekorfrg4">
    <w:name w:val="Colorful Grid Accent 4"/>
    <w:basedOn w:val="Normaltabel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rgatrutnt-dekorfrg5">
    <w:name w:val="Colorful Grid Accent 5"/>
    <w:basedOn w:val="Normaltabel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rgatrutnt-dekorfrg6">
    <w:name w:val="Colorful Grid Accent 6"/>
    <w:basedOn w:val="Normaltabel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Salam Adel</cp:lastModifiedBy>
  <cp:revision>2</cp:revision>
  <dcterms:created xsi:type="dcterms:W3CDTF">2025-10-15T09:29:00Z</dcterms:created>
  <dcterms:modified xsi:type="dcterms:W3CDTF">2025-10-15T09:29:00Z</dcterms:modified>
  <cp:category/>
</cp:coreProperties>
</file>